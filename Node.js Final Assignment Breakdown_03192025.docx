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CF6F3" w14:textId="4BFFF732" w:rsidR="00297BA1" w:rsidRDefault="00000000">
      <w:pPr>
        <w:pStyle w:val="Heading3"/>
      </w:pPr>
      <w:r w:rsidRPr="76D77A1A">
        <w:rPr>
          <w:sz w:val="26"/>
          <w:szCs w:val="26"/>
        </w:rPr>
        <w:t>Module 1: User Authentication and Profile Management</w:t>
      </w:r>
    </w:p>
    <w:p w14:paraId="355ABD9E" w14:textId="77777777" w:rsidR="00297BA1" w:rsidRDefault="00000000">
      <w:r>
        <w:rPr>
          <w:sz w:val="20"/>
        </w:rPr>
        <w:t xml:space="preserve">1. </w:t>
      </w:r>
      <w:r>
        <w:rPr>
          <w:b/>
          <w:sz w:val="20"/>
        </w:rPr>
        <w:t>Sign In API</w:t>
      </w:r>
    </w:p>
    <w:p w14:paraId="75291B1B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Task:</w:t>
      </w:r>
      <w:r>
        <w:rPr>
          <w:sz w:val="20"/>
        </w:rPr>
        <w:t xml:space="preserve"> Develop a sign in API for store managers.</w:t>
      </w:r>
    </w:p>
    <w:p w14:paraId="4501CA4D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Sub tasks:</w:t>
      </w:r>
    </w:p>
    <w:p w14:paraId="70BAD099" w14:textId="77777777" w:rsidR="00297BA1" w:rsidRDefault="00000000">
      <w:r>
        <w:rPr>
          <w:sz w:val="20"/>
        </w:rPr>
        <w:t xml:space="preserve">    - Create an endpoint `/</w:t>
      </w:r>
      <w:proofErr w:type="spellStart"/>
      <w:r>
        <w:rPr>
          <w:sz w:val="20"/>
        </w:rPr>
        <w:t>signin</w:t>
      </w:r>
      <w:proofErr w:type="spellEnd"/>
      <w:r>
        <w:rPr>
          <w:sz w:val="20"/>
        </w:rPr>
        <w:t>`.</w:t>
      </w:r>
    </w:p>
    <w:p w14:paraId="49E17B9C" w14:textId="77777777" w:rsidR="00297BA1" w:rsidRDefault="00000000">
      <w:r>
        <w:rPr>
          <w:sz w:val="20"/>
        </w:rPr>
        <w:t xml:space="preserve">    - Handle POST requests.</w:t>
      </w:r>
    </w:p>
    <w:p w14:paraId="6A4FFD71" w14:textId="77777777" w:rsidR="00297BA1" w:rsidRDefault="00000000">
      <w:r>
        <w:rPr>
          <w:sz w:val="20"/>
        </w:rPr>
        <w:t xml:space="preserve">    - Validate user credentials.</w:t>
      </w:r>
    </w:p>
    <w:p w14:paraId="19BAB5DD" w14:textId="77777777" w:rsidR="00297BA1" w:rsidRDefault="00000000">
      <w:r>
        <w:rPr>
          <w:sz w:val="20"/>
        </w:rPr>
        <w:t xml:space="preserve">    - Generate and return a JWT token.</w:t>
      </w:r>
    </w:p>
    <w:p w14:paraId="2ADFA2A6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Testing:</w:t>
      </w:r>
    </w:p>
    <w:p w14:paraId="606F7918" w14:textId="77777777" w:rsidR="00297BA1" w:rsidRDefault="00000000">
      <w:r>
        <w:rPr>
          <w:sz w:val="20"/>
        </w:rPr>
        <w:t xml:space="preserve">    - Unit Tests: Validate input, check JWT token generation.</w:t>
      </w:r>
    </w:p>
    <w:p w14:paraId="2F856FCD" w14:textId="77777777" w:rsidR="00297BA1" w:rsidRDefault="00000000">
      <w:r>
        <w:rPr>
          <w:sz w:val="20"/>
        </w:rPr>
        <w:t xml:space="preserve">    - Integration Tests: Validate interaction with the user database.</w:t>
      </w:r>
    </w:p>
    <w:p w14:paraId="2D1EDC66" w14:textId="77777777" w:rsidR="00297BA1" w:rsidRDefault="00000000">
      <w:r>
        <w:rPr>
          <w:sz w:val="20"/>
        </w:rPr>
        <w:t xml:space="preserve">    - End-to-End Tests: Verify the entire sign-in process.</w:t>
      </w:r>
    </w:p>
    <w:p w14:paraId="13F9EF21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Code Coverage:</w:t>
      </w:r>
      <w:r>
        <w:rPr>
          <w:sz w:val="20"/>
        </w:rPr>
        <w:t xml:space="preserve"> Ensure 98% code coverage.</w:t>
      </w:r>
    </w:p>
    <w:p w14:paraId="76576FB2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Best Practices:</w:t>
      </w:r>
      <w:r>
        <w:rPr>
          <w:sz w:val="20"/>
        </w:rPr>
        <w:t xml:space="preserve"> Follow OWASP guidelines for authentication.</w:t>
      </w:r>
    </w:p>
    <w:p w14:paraId="1364EE09" w14:textId="77777777" w:rsidR="00297BA1" w:rsidRDefault="00297BA1"/>
    <w:p w14:paraId="220C982D" w14:textId="77777777" w:rsidR="00297BA1" w:rsidRDefault="00000000">
      <w:r>
        <w:rPr>
          <w:sz w:val="20"/>
        </w:rPr>
        <w:t xml:space="preserve">2. </w:t>
      </w:r>
      <w:r>
        <w:rPr>
          <w:b/>
          <w:sz w:val="20"/>
        </w:rPr>
        <w:t>Profile Details API</w:t>
      </w:r>
    </w:p>
    <w:p w14:paraId="5836C612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Task:</w:t>
      </w:r>
      <w:r>
        <w:rPr>
          <w:sz w:val="20"/>
        </w:rPr>
        <w:t xml:space="preserve"> Develop an API to fetch profile details.</w:t>
      </w:r>
    </w:p>
    <w:p w14:paraId="48598491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Sub tasks:</w:t>
      </w:r>
    </w:p>
    <w:p w14:paraId="2D3F9B53" w14:textId="77777777" w:rsidR="00297BA1" w:rsidRDefault="00000000">
      <w:r>
        <w:rPr>
          <w:sz w:val="20"/>
        </w:rPr>
        <w:t xml:space="preserve">    - Create an endpoint `/profile`.</w:t>
      </w:r>
    </w:p>
    <w:p w14:paraId="7C368129" w14:textId="77777777" w:rsidR="00297BA1" w:rsidRDefault="00000000">
      <w:r>
        <w:rPr>
          <w:sz w:val="20"/>
        </w:rPr>
        <w:t xml:space="preserve">    - Handle GET requests.</w:t>
      </w:r>
    </w:p>
    <w:p w14:paraId="52060312" w14:textId="77777777" w:rsidR="00297BA1" w:rsidRDefault="00000000">
      <w:r>
        <w:rPr>
          <w:sz w:val="20"/>
        </w:rPr>
        <w:t xml:space="preserve">    - Validate JWT token.</w:t>
      </w:r>
    </w:p>
    <w:p w14:paraId="4BB0A912" w14:textId="77777777" w:rsidR="00297BA1" w:rsidRDefault="00000000">
      <w:r>
        <w:rPr>
          <w:sz w:val="20"/>
        </w:rPr>
        <w:t xml:space="preserve">    - Fetch and return profile details.</w:t>
      </w:r>
    </w:p>
    <w:p w14:paraId="53530815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Testing:</w:t>
      </w:r>
    </w:p>
    <w:p w14:paraId="3369E0BA" w14:textId="77777777" w:rsidR="00297BA1" w:rsidRDefault="00000000">
      <w:r>
        <w:rPr>
          <w:sz w:val="20"/>
        </w:rPr>
        <w:t xml:space="preserve">    - Unit Tests: Validate JWT token parsing, profile data fetching.</w:t>
      </w:r>
    </w:p>
    <w:p w14:paraId="7FDF03E7" w14:textId="77777777" w:rsidR="00297BA1" w:rsidRDefault="00000000">
      <w:r>
        <w:rPr>
          <w:sz w:val="20"/>
        </w:rPr>
        <w:t xml:space="preserve">    - Integration Tests: Validate interaction with the profile database.</w:t>
      </w:r>
    </w:p>
    <w:p w14:paraId="29A5A7EF" w14:textId="77777777" w:rsidR="00297BA1" w:rsidRDefault="00000000">
      <w:r>
        <w:rPr>
          <w:sz w:val="20"/>
        </w:rPr>
        <w:t xml:space="preserve">    - End-to-End Tests: Verify the entire profile fetching process.</w:t>
      </w:r>
    </w:p>
    <w:p w14:paraId="53284EC5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Code Coverage:</w:t>
      </w:r>
      <w:r>
        <w:rPr>
          <w:sz w:val="20"/>
        </w:rPr>
        <w:t xml:space="preserve"> Ensure 98% code coverage.</w:t>
      </w:r>
    </w:p>
    <w:p w14:paraId="0246436A" w14:textId="30A4810F" w:rsidR="00297BA1" w:rsidRDefault="00297BA1">
      <w:pPr>
        <w:rPr>
          <w:sz w:val="20"/>
          <w:szCs w:val="20"/>
        </w:rPr>
      </w:pPr>
      <w:r w:rsidRPr="76D77A1A">
        <w:rPr>
          <w:sz w:val="20"/>
          <w:szCs w:val="20"/>
        </w:rPr>
        <w:lastRenderedPageBreak/>
        <w:t xml:space="preserve">    - </w:t>
      </w:r>
      <w:r w:rsidRPr="76D77A1A">
        <w:rPr>
          <w:b/>
          <w:bCs/>
          <w:sz w:val="20"/>
          <w:szCs w:val="20"/>
        </w:rPr>
        <w:t>Best Practices:</w:t>
      </w:r>
      <w:r w:rsidRPr="76D77A1A">
        <w:rPr>
          <w:sz w:val="20"/>
          <w:szCs w:val="20"/>
        </w:rPr>
        <w:t xml:space="preserve"> Ensure secure handling of JWT tokens.</w:t>
      </w:r>
    </w:p>
    <w:p w14:paraId="33A474DA" w14:textId="77777777" w:rsidR="00AD5891" w:rsidRDefault="00AD5891"/>
    <w:p w14:paraId="5C94E544" w14:textId="77777777" w:rsidR="00297BA1" w:rsidRDefault="00000000">
      <w:r>
        <w:rPr>
          <w:sz w:val="20"/>
        </w:rPr>
        <w:t xml:space="preserve">3. </w:t>
      </w:r>
      <w:r>
        <w:rPr>
          <w:b/>
          <w:sz w:val="20"/>
        </w:rPr>
        <w:t>Sign Out API</w:t>
      </w:r>
    </w:p>
    <w:p w14:paraId="572C3E8A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Task:</w:t>
      </w:r>
      <w:r>
        <w:rPr>
          <w:sz w:val="20"/>
        </w:rPr>
        <w:t xml:space="preserve"> Develop a sign out API to invalidate the JWT token.</w:t>
      </w:r>
    </w:p>
    <w:p w14:paraId="576826FF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Sub tasks:</w:t>
      </w:r>
    </w:p>
    <w:p w14:paraId="51ACEFEF" w14:textId="77777777" w:rsidR="00297BA1" w:rsidRDefault="00000000">
      <w:r>
        <w:rPr>
          <w:sz w:val="20"/>
        </w:rPr>
        <w:t xml:space="preserve">    - Create an endpoint `/</w:t>
      </w:r>
      <w:proofErr w:type="spellStart"/>
      <w:r>
        <w:rPr>
          <w:sz w:val="20"/>
        </w:rPr>
        <w:t>signout</w:t>
      </w:r>
      <w:proofErr w:type="spellEnd"/>
      <w:r>
        <w:rPr>
          <w:sz w:val="20"/>
        </w:rPr>
        <w:t>`.</w:t>
      </w:r>
    </w:p>
    <w:p w14:paraId="727D81DB" w14:textId="77777777" w:rsidR="00297BA1" w:rsidRDefault="00000000">
      <w:r>
        <w:rPr>
          <w:sz w:val="20"/>
        </w:rPr>
        <w:t xml:space="preserve">    - Handle POST requests.</w:t>
      </w:r>
    </w:p>
    <w:p w14:paraId="53EBAD30" w14:textId="77777777" w:rsidR="00297BA1" w:rsidRDefault="00000000">
      <w:r>
        <w:rPr>
          <w:sz w:val="20"/>
        </w:rPr>
        <w:t xml:space="preserve">    - Invalidate the JWT token.</w:t>
      </w:r>
    </w:p>
    <w:p w14:paraId="135FE33B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Testing:</w:t>
      </w:r>
    </w:p>
    <w:p w14:paraId="609D0B46" w14:textId="77777777" w:rsidR="00297BA1" w:rsidRDefault="00000000">
      <w:r>
        <w:rPr>
          <w:sz w:val="20"/>
        </w:rPr>
        <w:t xml:space="preserve">    - Unit Tests: Validate token invalidation logic.</w:t>
      </w:r>
    </w:p>
    <w:p w14:paraId="03C66928" w14:textId="77777777" w:rsidR="00297BA1" w:rsidRDefault="00000000">
      <w:r>
        <w:rPr>
          <w:sz w:val="20"/>
        </w:rPr>
        <w:t xml:space="preserve">    - Integration Tests: Validate interaction with the token store.</w:t>
      </w:r>
    </w:p>
    <w:p w14:paraId="6DBCC625" w14:textId="77777777" w:rsidR="00297BA1" w:rsidRDefault="00000000">
      <w:r>
        <w:rPr>
          <w:sz w:val="20"/>
        </w:rPr>
        <w:t xml:space="preserve">    - End-to-End Tests: Verify the entire sign-out process.</w:t>
      </w:r>
    </w:p>
    <w:p w14:paraId="7E0A767E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Code Coverage:</w:t>
      </w:r>
      <w:r>
        <w:rPr>
          <w:sz w:val="20"/>
        </w:rPr>
        <w:t xml:space="preserve"> Ensure 98% code coverage.</w:t>
      </w:r>
    </w:p>
    <w:p w14:paraId="7270C61E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Best Practices:</w:t>
      </w:r>
      <w:r>
        <w:rPr>
          <w:sz w:val="20"/>
        </w:rPr>
        <w:t xml:space="preserve"> Follow secure token invalidation practices.</w:t>
      </w:r>
    </w:p>
    <w:p w14:paraId="6B6D60F6" w14:textId="77777777" w:rsidR="00297BA1" w:rsidRDefault="00297BA1"/>
    <w:p w14:paraId="5E2DA524" w14:textId="77777777" w:rsidR="00297BA1" w:rsidRDefault="00000000">
      <w:pPr>
        <w:pStyle w:val="Heading3"/>
      </w:pPr>
      <w:r>
        <w:rPr>
          <w:sz w:val="26"/>
        </w:rPr>
        <w:t>Module 2: Dashboard Components</w:t>
      </w:r>
    </w:p>
    <w:p w14:paraId="182545F3" w14:textId="77777777" w:rsidR="00297BA1" w:rsidRDefault="00000000">
      <w:r>
        <w:rPr>
          <w:sz w:val="20"/>
        </w:rPr>
        <w:t xml:space="preserve">1. </w:t>
      </w:r>
      <w:r>
        <w:rPr>
          <w:b/>
          <w:sz w:val="20"/>
        </w:rPr>
        <w:t>Dashboard Overview</w:t>
      </w:r>
    </w:p>
    <w:p w14:paraId="68F93605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Task:</w:t>
      </w:r>
      <w:r>
        <w:rPr>
          <w:sz w:val="20"/>
        </w:rPr>
        <w:t xml:space="preserve"> Develop a dashboard providing an overview of key metrics.</w:t>
      </w:r>
    </w:p>
    <w:p w14:paraId="3B9A473E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Sub tasks:</w:t>
      </w:r>
    </w:p>
    <w:p w14:paraId="28ABDECE" w14:textId="77777777" w:rsidR="00297BA1" w:rsidRDefault="00000000">
      <w:r>
        <w:rPr>
          <w:sz w:val="20"/>
        </w:rPr>
        <w:t xml:space="preserve">    - Design the dashboard layout.</w:t>
      </w:r>
    </w:p>
    <w:p w14:paraId="648F5109" w14:textId="77777777" w:rsidR="00297BA1" w:rsidRDefault="00000000">
      <w:r>
        <w:rPr>
          <w:sz w:val="20"/>
        </w:rPr>
        <w:t xml:space="preserve">    - Integrate widgets for real-time data display.</w:t>
      </w:r>
    </w:p>
    <w:p w14:paraId="6924BC0E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Testing:</w:t>
      </w:r>
    </w:p>
    <w:p w14:paraId="414F539B" w14:textId="77777777" w:rsidR="00297BA1" w:rsidRDefault="00000000">
      <w:r>
        <w:rPr>
          <w:sz w:val="20"/>
        </w:rPr>
        <w:t xml:space="preserve">    - Unit Tests: Validate individual widget data fetching.</w:t>
      </w:r>
    </w:p>
    <w:p w14:paraId="1B473814" w14:textId="77777777" w:rsidR="00297BA1" w:rsidRDefault="00000000">
      <w:r>
        <w:rPr>
          <w:sz w:val="20"/>
        </w:rPr>
        <w:t xml:space="preserve">    - Integration Tests: Validate interaction with data sources.</w:t>
      </w:r>
    </w:p>
    <w:p w14:paraId="163F17C8" w14:textId="77777777" w:rsidR="00297BA1" w:rsidRDefault="00000000">
      <w:r>
        <w:rPr>
          <w:sz w:val="20"/>
        </w:rPr>
        <w:t xml:space="preserve">    - End-to-End Tests: Verify the entire dashboard rendering process.</w:t>
      </w:r>
    </w:p>
    <w:p w14:paraId="0D801632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Code Coverage:</w:t>
      </w:r>
      <w:r>
        <w:rPr>
          <w:sz w:val="20"/>
        </w:rPr>
        <w:t xml:space="preserve"> Ensure 98% code coverage.</w:t>
      </w:r>
    </w:p>
    <w:p w14:paraId="05E03B08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Best Practices:</w:t>
      </w:r>
      <w:r>
        <w:rPr>
          <w:sz w:val="20"/>
        </w:rPr>
        <w:t xml:space="preserve"> Follow responsive design principles.</w:t>
      </w:r>
    </w:p>
    <w:p w14:paraId="76F4C1EF" w14:textId="62ABA012" w:rsidR="76D77A1A" w:rsidRDefault="76D77A1A" w:rsidP="76D77A1A"/>
    <w:p w14:paraId="2F30E806" w14:textId="77777777" w:rsidR="00297BA1" w:rsidRDefault="00000000">
      <w:r>
        <w:rPr>
          <w:sz w:val="20"/>
        </w:rPr>
        <w:t xml:space="preserve">2. </w:t>
      </w:r>
      <w:r>
        <w:rPr>
          <w:b/>
          <w:sz w:val="20"/>
        </w:rPr>
        <w:t>Order Statistics API</w:t>
      </w:r>
    </w:p>
    <w:p w14:paraId="0241E8A1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Task:</w:t>
      </w:r>
      <w:r>
        <w:rPr>
          <w:sz w:val="20"/>
        </w:rPr>
        <w:t xml:space="preserve"> Develop an API to fetch active and inactive orders.</w:t>
      </w:r>
    </w:p>
    <w:p w14:paraId="35860FAD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Sub tasks:</w:t>
      </w:r>
    </w:p>
    <w:p w14:paraId="7314399C" w14:textId="77777777" w:rsidR="00297BA1" w:rsidRDefault="00000000">
      <w:r>
        <w:rPr>
          <w:sz w:val="20"/>
        </w:rPr>
        <w:t xml:space="preserve">    - Create an endpoint </w:t>
      </w:r>
      <w:proofErr w:type="gramStart"/>
      <w:r>
        <w:rPr>
          <w:sz w:val="20"/>
        </w:rPr>
        <w:t>`/orders</w:t>
      </w:r>
      <w:proofErr w:type="gramEnd"/>
      <w:r>
        <w:rPr>
          <w:sz w:val="20"/>
        </w:rPr>
        <w:t>`.</w:t>
      </w:r>
    </w:p>
    <w:p w14:paraId="69F31DBD" w14:textId="77777777" w:rsidR="00297BA1" w:rsidRDefault="00000000">
      <w:r>
        <w:rPr>
          <w:sz w:val="20"/>
        </w:rPr>
        <w:t xml:space="preserve">    - Handle GET requests with query parameters (type, </w:t>
      </w:r>
      <w:proofErr w:type="spellStart"/>
      <w:r>
        <w:rPr>
          <w:sz w:val="20"/>
        </w:rPr>
        <w:t>startDate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endDate</w:t>
      </w:r>
      <w:proofErr w:type="spellEnd"/>
      <w:r>
        <w:rPr>
          <w:sz w:val="20"/>
        </w:rPr>
        <w:t>).</w:t>
      </w:r>
    </w:p>
    <w:p w14:paraId="2EC8D678" w14:textId="77777777" w:rsidR="00297BA1" w:rsidRDefault="00000000">
      <w:r>
        <w:rPr>
          <w:sz w:val="20"/>
        </w:rPr>
        <w:t xml:space="preserve">    - Validate JWT token.</w:t>
      </w:r>
    </w:p>
    <w:p w14:paraId="69D88844" w14:textId="77777777" w:rsidR="00297BA1" w:rsidRDefault="00000000">
      <w:r>
        <w:rPr>
          <w:sz w:val="20"/>
        </w:rPr>
        <w:t xml:space="preserve">    - Fetch and return order statistics.</w:t>
      </w:r>
    </w:p>
    <w:p w14:paraId="32F08E44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Testing:</w:t>
      </w:r>
    </w:p>
    <w:p w14:paraId="518EA051" w14:textId="77777777" w:rsidR="00297BA1" w:rsidRDefault="00000000">
      <w:r>
        <w:rPr>
          <w:sz w:val="20"/>
        </w:rPr>
        <w:t xml:space="preserve">    - Unit Tests: Validate query parameter parsing, data fetching.</w:t>
      </w:r>
    </w:p>
    <w:p w14:paraId="67A9268E" w14:textId="77777777" w:rsidR="00297BA1" w:rsidRDefault="00000000">
      <w:r>
        <w:rPr>
          <w:sz w:val="20"/>
        </w:rPr>
        <w:t xml:space="preserve">    - Integration Tests: Validate interaction with the orders database.</w:t>
      </w:r>
    </w:p>
    <w:p w14:paraId="5F38FB56" w14:textId="77777777" w:rsidR="00297BA1" w:rsidRDefault="00000000">
      <w:r>
        <w:rPr>
          <w:sz w:val="20"/>
        </w:rPr>
        <w:t xml:space="preserve">    - End-to-End Tests: Verify the entire order statistics fetching process.</w:t>
      </w:r>
    </w:p>
    <w:p w14:paraId="280F05B5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Code Coverage:</w:t>
      </w:r>
      <w:r>
        <w:rPr>
          <w:sz w:val="20"/>
        </w:rPr>
        <w:t xml:space="preserve"> Ensure 98% code coverage.</w:t>
      </w:r>
    </w:p>
    <w:p w14:paraId="635AC712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Best Practices:</w:t>
      </w:r>
      <w:r>
        <w:rPr>
          <w:sz w:val="20"/>
        </w:rPr>
        <w:t xml:space="preserve"> Optimize query performance.</w:t>
      </w:r>
    </w:p>
    <w:p w14:paraId="2C93E0F8" w14:textId="77777777" w:rsidR="00297BA1" w:rsidRDefault="00297BA1"/>
    <w:p w14:paraId="402A655B" w14:textId="77777777" w:rsidR="00297BA1" w:rsidRDefault="00000000">
      <w:r>
        <w:rPr>
          <w:sz w:val="20"/>
        </w:rPr>
        <w:t xml:space="preserve">3. </w:t>
      </w:r>
      <w:r>
        <w:rPr>
          <w:b/>
          <w:sz w:val="20"/>
        </w:rPr>
        <w:t>Shipment Statistics API</w:t>
      </w:r>
    </w:p>
    <w:p w14:paraId="357F370A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Task:</w:t>
      </w:r>
      <w:r>
        <w:rPr>
          <w:sz w:val="20"/>
        </w:rPr>
        <w:t xml:space="preserve"> Develop an API to fetch shipment statistics.</w:t>
      </w:r>
    </w:p>
    <w:p w14:paraId="6C6F5272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Sub tasks:</w:t>
      </w:r>
    </w:p>
    <w:p w14:paraId="05BADB20" w14:textId="77777777" w:rsidR="00297BA1" w:rsidRDefault="00000000">
      <w:r>
        <w:rPr>
          <w:sz w:val="20"/>
        </w:rPr>
        <w:t xml:space="preserve">    - Create an endpoint `/shipment`.</w:t>
      </w:r>
    </w:p>
    <w:p w14:paraId="6C7509E7" w14:textId="77777777" w:rsidR="00297BA1" w:rsidRDefault="00000000">
      <w:r>
        <w:rPr>
          <w:sz w:val="20"/>
        </w:rPr>
        <w:t xml:space="preserve">    - Handle GET requests.</w:t>
      </w:r>
    </w:p>
    <w:p w14:paraId="6109D45C" w14:textId="77777777" w:rsidR="00297BA1" w:rsidRDefault="00000000">
      <w:r>
        <w:rPr>
          <w:sz w:val="20"/>
        </w:rPr>
        <w:t xml:space="preserve">    - Validate JWT token.</w:t>
      </w:r>
    </w:p>
    <w:p w14:paraId="5124A769" w14:textId="77777777" w:rsidR="00297BA1" w:rsidRDefault="00000000">
      <w:r>
        <w:rPr>
          <w:sz w:val="20"/>
        </w:rPr>
        <w:t xml:space="preserve">    - Fetch and return shipment statistics.</w:t>
      </w:r>
    </w:p>
    <w:p w14:paraId="063746C2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Testing:</w:t>
      </w:r>
    </w:p>
    <w:p w14:paraId="11A22B44" w14:textId="77777777" w:rsidR="00297BA1" w:rsidRDefault="00000000">
      <w:r>
        <w:rPr>
          <w:sz w:val="20"/>
        </w:rPr>
        <w:t xml:space="preserve">    - Unit Tests: Validate data fetching logic.</w:t>
      </w:r>
    </w:p>
    <w:p w14:paraId="15627851" w14:textId="77777777" w:rsidR="00297BA1" w:rsidRDefault="00000000">
      <w:r>
        <w:rPr>
          <w:sz w:val="20"/>
        </w:rPr>
        <w:t xml:space="preserve">    - Integration Tests: Validate interaction with the shipments database.</w:t>
      </w:r>
    </w:p>
    <w:p w14:paraId="7DAE8022" w14:textId="77777777" w:rsidR="00297BA1" w:rsidRDefault="00000000">
      <w:r>
        <w:rPr>
          <w:sz w:val="20"/>
        </w:rPr>
        <w:t xml:space="preserve">    - End-to-End Tests: Verify the entire shipment statistics fetching process.</w:t>
      </w:r>
    </w:p>
    <w:p w14:paraId="2A7687D9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Code Coverage:</w:t>
      </w:r>
      <w:r>
        <w:rPr>
          <w:sz w:val="20"/>
        </w:rPr>
        <w:t xml:space="preserve"> Ensure 98% code coverage.</w:t>
      </w:r>
    </w:p>
    <w:p w14:paraId="442EECC0" w14:textId="1A486061" w:rsidR="00297BA1" w:rsidRDefault="00297BA1">
      <w:r w:rsidRPr="76D77A1A">
        <w:rPr>
          <w:sz w:val="20"/>
          <w:szCs w:val="20"/>
        </w:rPr>
        <w:lastRenderedPageBreak/>
        <w:t xml:space="preserve">    - </w:t>
      </w:r>
      <w:r w:rsidRPr="76D77A1A">
        <w:rPr>
          <w:b/>
          <w:bCs/>
          <w:sz w:val="20"/>
          <w:szCs w:val="20"/>
        </w:rPr>
        <w:t>Best Practices:</w:t>
      </w:r>
      <w:r w:rsidRPr="76D77A1A">
        <w:rPr>
          <w:sz w:val="20"/>
          <w:szCs w:val="20"/>
        </w:rPr>
        <w:t xml:space="preserve"> Ensure efficient data retrieval.</w:t>
      </w:r>
    </w:p>
    <w:p w14:paraId="1082A0E5" w14:textId="4EF2B7E9" w:rsidR="76D77A1A" w:rsidRDefault="76D77A1A"/>
    <w:p w14:paraId="573D4928" w14:textId="77777777" w:rsidR="00297BA1" w:rsidRDefault="00000000">
      <w:r>
        <w:rPr>
          <w:sz w:val="20"/>
        </w:rPr>
        <w:t xml:space="preserve">4. </w:t>
      </w:r>
      <w:r>
        <w:rPr>
          <w:b/>
          <w:sz w:val="20"/>
        </w:rPr>
        <w:t>Online/Offline Data Trends API</w:t>
      </w:r>
    </w:p>
    <w:p w14:paraId="652C6157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Task:</w:t>
      </w:r>
      <w:r>
        <w:rPr>
          <w:sz w:val="20"/>
        </w:rPr>
        <w:t xml:space="preserve"> Develop an API to fetch online/offline data trends.</w:t>
      </w:r>
    </w:p>
    <w:p w14:paraId="729F3054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Sub tasks:</w:t>
      </w:r>
    </w:p>
    <w:p w14:paraId="600DEBAB" w14:textId="77777777" w:rsidR="00297BA1" w:rsidRDefault="00000000">
      <w:r>
        <w:rPr>
          <w:sz w:val="20"/>
        </w:rPr>
        <w:t xml:space="preserve">    - Create an endpoint </w:t>
      </w:r>
      <w:proofErr w:type="gramStart"/>
      <w:r>
        <w:rPr>
          <w:sz w:val="20"/>
        </w:rPr>
        <w:t>`/trends</w:t>
      </w:r>
      <w:proofErr w:type="gramEnd"/>
      <w:r>
        <w:rPr>
          <w:sz w:val="20"/>
        </w:rPr>
        <w:t>`.</w:t>
      </w:r>
    </w:p>
    <w:p w14:paraId="1116E135" w14:textId="77777777" w:rsidR="00297BA1" w:rsidRDefault="00000000">
      <w:r>
        <w:rPr>
          <w:sz w:val="20"/>
        </w:rPr>
        <w:t xml:space="preserve">    - Handle GET requests.</w:t>
      </w:r>
    </w:p>
    <w:p w14:paraId="35CA58D0" w14:textId="77777777" w:rsidR="00297BA1" w:rsidRDefault="00000000">
      <w:r>
        <w:rPr>
          <w:sz w:val="20"/>
        </w:rPr>
        <w:t xml:space="preserve">    - Validate JWT token.</w:t>
      </w:r>
    </w:p>
    <w:p w14:paraId="2EBE03FF" w14:textId="77777777" w:rsidR="00297BA1" w:rsidRDefault="00000000">
      <w:r>
        <w:rPr>
          <w:sz w:val="20"/>
        </w:rPr>
        <w:t xml:space="preserve">    - Fetch and return data trends.</w:t>
      </w:r>
    </w:p>
    <w:p w14:paraId="4AAC1EB5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Testing:</w:t>
      </w:r>
    </w:p>
    <w:p w14:paraId="4822F420" w14:textId="77777777" w:rsidR="00297BA1" w:rsidRDefault="00000000">
      <w:r>
        <w:rPr>
          <w:sz w:val="20"/>
        </w:rPr>
        <w:t xml:space="preserve">    - Unit Tests: Validate trend data fetching logic.</w:t>
      </w:r>
    </w:p>
    <w:p w14:paraId="7FFC3874" w14:textId="77777777" w:rsidR="00297BA1" w:rsidRDefault="00000000">
      <w:r>
        <w:rPr>
          <w:sz w:val="20"/>
        </w:rPr>
        <w:t xml:space="preserve">    - Integration Tests: Validate interaction with the trends database.</w:t>
      </w:r>
    </w:p>
    <w:p w14:paraId="0A0EA943" w14:textId="77777777" w:rsidR="00297BA1" w:rsidRDefault="00000000">
      <w:r>
        <w:rPr>
          <w:sz w:val="20"/>
        </w:rPr>
        <w:t xml:space="preserve">    - End-to-End Tests: Verify the entire data trends fetching process.</w:t>
      </w:r>
    </w:p>
    <w:p w14:paraId="6F803133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Code Coverage:</w:t>
      </w:r>
      <w:r>
        <w:rPr>
          <w:sz w:val="20"/>
        </w:rPr>
        <w:t xml:space="preserve"> Ensure 98% code coverage.</w:t>
      </w:r>
    </w:p>
    <w:p w14:paraId="23EC64C5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Best Practices:</w:t>
      </w:r>
      <w:r>
        <w:rPr>
          <w:sz w:val="20"/>
        </w:rPr>
        <w:t xml:space="preserve"> Ensure accurate data representation.</w:t>
      </w:r>
    </w:p>
    <w:p w14:paraId="3EE29AFB" w14:textId="77777777" w:rsidR="00297BA1" w:rsidRDefault="00297BA1"/>
    <w:p w14:paraId="1660589E" w14:textId="77777777" w:rsidR="00297BA1" w:rsidRDefault="00000000">
      <w:pPr>
        <w:pStyle w:val="Heading3"/>
      </w:pPr>
      <w:r>
        <w:rPr>
          <w:sz w:val="26"/>
        </w:rPr>
        <w:t>Module 3: Task and Stock Management</w:t>
      </w:r>
    </w:p>
    <w:p w14:paraId="0934592D" w14:textId="77777777" w:rsidR="00297BA1" w:rsidRDefault="00000000">
      <w:r>
        <w:rPr>
          <w:sz w:val="20"/>
        </w:rPr>
        <w:t xml:space="preserve">1. </w:t>
      </w:r>
      <w:r>
        <w:rPr>
          <w:b/>
          <w:sz w:val="20"/>
        </w:rPr>
        <w:t>Task Creation API</w:t>
      </w:r>
    </w:p>
    <w:p w14:paraId="384DDA88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Task:</w:t>
      </w:r>
      <w:r>
        <w:rPr>
          <w:sz w:val="20"/>
        </w:rPr>
        <w:t xml:space="preserve"> Develop an API to create tasks.</w:t>
      </w:r>
    </w:p>
    <w:p w14:paraId="1DC55C50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Sub tasks:</w:t>
      </w:r>
    </w:p>
    <w:p w14:paraId="377338C9" w14:textId="77777777" w:rsidR="00297BA1" w:rsidRDefault="00000000">
      <w:r>
        <w:rPr>
          <w:sz w:val="20"/>
        </w:rPr>
        <w:t xml:space="preserve">    - Create an endpoint </w:t>
      </w:r>
      <w:proofErr w:type="gramStart"/>
      <w:r>
        <w:rPr>
          <w:sz w:val="20"/>
        </w:rPr>
        <w:t>`/tasks</w:t>
      </w:r>
      <w:proofErr w:type="gramEnd"/>
      <w:r>
        <w:rPr>
          <w:sz w:val="20"/>
        </w:rPr>
        <w:t>`.</w:t>
      </w:r>
    </w:p>
    <w:p w14:paraId="5A565B0C" w14:textId="77777777" w:rsidR="00297BA1" w:rsidRDefault="00000000">
      <w:r>
        <w:rPr>
          <w:sz w:val="20"/>
        </w:rPr>
        <w:t xml:space="preserve">    - Handle POST requests.</w:t>
      </w:r>
    </w:p>
    <w:p w14:paraId="3DEFC801" w14:textId="77777777" w:rsidR="00297BA1" w:rsidRDefault="00000000">
      <w:r>
        <w:rPr>
          <w:sz w:val="20"/>
        </w:rPr>
        <w:t xml:space="preserve">    - Validate JWT token.</w:t>
      </w:r>
    </w:p>
    <w:p w14:paraId="32D8B6BD" w14:textId="77777777" w:rsidR="00297BA1" w:rsidRDefault="00000000">
      <w:r>
        <w:rPr>
          <w:sz w:val="20"/>
        </w:rPr>
        <w:t xml:space="preserve">    - Accept task details (</w:t>
      </w:r>
      <w:proofErr w:type="spellStart"/>
      <w:r>
        <w:rPr>
          <w:sz w:val="20"/>
        </w:rPr>
        <w:t>taskType</w:t>
      </w:r>
      <w:proofErr w:type="spellEnd"/>
      <w:r>
        <w:rPr>
          <w:sz w:val="20"/>
        </w:rPr>
        <w:t xml:space="preserve">, assignee, </w:t>
      </w:r>
      <w:proofErr w:type="spellStart"/>
      <w:r>
        <w:rPr>
          <w:sz w:val="20"/>
        </w:rPr>
        <w:t>priorityLevel</w:t>
      </w:r>
      <w:proofErr w:type="spellEnd"/>
      <w:r>
        <w:rPr>
          <w:sz w:val="20"/>
        </w:rPr>
        <w:t xml:space="preserve">, description, </w:t>
      </w:r>
      <w:proofErr w:type="spellStart"/>
      <w:r>
        <w:rPr>
          <w:sz w:val="20"/>
        </w:rPr>
        <w:t>dueDate</w:t>
      </w:r>
      <w:proofErr w:type="spellEnd"/>
      <w:r>
        <w:rPr>
          <w:sz w:val="20"/>
        </w:rPr>
        <w:t>, location).</w:t>
      </w:r>
    </w:p>
    <w:p w14:paraId="3EE74B79" w14:textId="77777777" w:rsidR="00297BA1" w:rsidRDefault="00000000">
      <w:r>
        <w:rPr>
          <w:sz w:val="20"/>
        </w:rPr>
        <w:t xml:space="preserve">    - Save and return task details.</w:t>
      </w:r>
    </w:p>
    <w:p w14:paraId="4A47407E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Testing:</w:t>
      </w:r>
    </w:p>
    <w:p w14:paraId="2A81EBF4" w14:textId="77777777" w:rsidR="00297BA1" w:rsidRDefault="00000000">
      <w:r>
        <w:rPr>
          <w:sz w:val="20"/>
        </w:rPr>
        <w:t xml:space="preserve">    - Unit Tests: Validate input data, task creation logic.</w:t>
      </w:r>
    </w:p>
    <w:p w14:paraId="5545C2BC" w14:textId="77777777" w:rsidR="00297BA1" w:rsidRDefault="00000000">
      <w:r>
        <w:rPr>
          <w:sz w:val="20"/>
        </w:rPr>
        <w:lastRenderedPageBreak/>
        <w:t xml:space="preserve">    - Integration Tests: Validate interaction with the tasks database.</w:t>
      </w:r>
    </w:p>
    <w:p w14:paraId="704C90FE" w14:textId="77777777" w:rsidR="00297BA1" w:rsidRDefault="00000000">
      <w:r>
        <w:rPr>
          <w:sz w:val="20"/>
        </w:rPr>
        <w:t xml:space="preserve">    - End-to-End Tests: Verify the entire task creation process.</w:t>
      </w:r>
    </w:p>
    <w:p w14:paraId="4463534A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Code Coverage:</w:t>
      </w:r>
      <w:r>
        <w:rPr>
          <w:sz w:val="20"/>
        </w:rPr>
        <w:t xml:space="preserve"> Ensure 98% code coverage.</w:t>
      </w:r>
    </w:p>
    <w:p w14:paraId="48C77415" w14:textId="47238CDC" w:rsidR="76D77A1A" w:rsidRPr="00AD5891" w:rsidRDefault="00297BA1" w:rsidP="76D77A1A">
      <w:r w:rsidRPr="76D77A1A">
        <w:rPr>
          <w:sz w:val="20"/>
          <w:szCs w:val="20"/>
        </w:rPr>
        <w:t xml:space="preserve">    - </w:t>
      </w:r>
      <w:r w:rsidRPr="76D77A1A">
        <w:rPr>
          <w:b/>
          <w:bCs/>
          <w:sz w:val="20"/>
          <w:szCs w:val="20"/>
        </w:rPr>
        <w:t>Best Practices:</w:t>
      </w:r>
      <w:r w:rsidRPr="76D77A1A">
        <w:rPr>
          <w:sz w:val="20"/>
          <w:szCs w:val="20"/>
        </w:rPr>
        <w:t xml:space="preserve"> Follow RESTful API design principles.</w:t>
      </w:r>
    </w:p>
    <w:p w14:paraId="2477DC98" w14:textId="12CA34D4" w:rsidR="76D77A1A" w:rsidRDefault="76D77A1A" w:rsidP="76D77A1A">
      <w:pPr>
        <w:rPr>
          <w:sz w:val="20"/>
          <w:szCs w:val="20"/>
        </w:rPr>
      </w:pPr>
    </w:p>
    <w:p w14:paraId="35DAB430" w14:textId="77777777" w:rsidR="00297BA1" w:rsidRDefault="00000000">
      <w:r>
        <w:rPr>
          <w:sz w:val="20"/>
        </w:rPr>
        <w:t xml:space="preserve">2. </w:t>
      </w:r>
      <w:r>
        <w:rPr>
          <w:b/>
          <w:sz w:val="20"/>
        </w:rPr>
        <w:t>Stock Creation API</w:t>
      </w:r>
    </w:p>
    <w:p w14:paraId="223F67A3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Task:</w:t>
      </w:r>
      <w:r>
        <w:rPr>
          <w:sz w:val="20"/>
        </w:rPr>
        <w:t xml:space="preserve"> Develop an API to create stock records.</w:t>
      </w:r>
    </w:p>
    <w:p w14:paraId="757795A7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Sub tasks:</w:t>
      </w:r>
    </w:p>
    <w:p w14:paraId="07B525C7" w14:textId="77777777" w:rsidR="00297BA1" w:rsidRDefault="00000000">
      <w:r>
        <w:rPr>
          <w:sz w:val="20"/>
        </w:rPr>
        <w:t xml:space="preserve">    - Create an endpoint `/stock`.</w:t>
      </w:r>
    </w:p>
    <w:p w14:paraId="4B76EB61" w14:textId="77777777" w:rsidR="00297BA1" w:rsidRDefault="00000000">
      <w:r>
        <w:rPr>
          <w:sz w:val="20"/>
        </w:rPr>
        <w:t xml:space="preserve">    - Handle POST requests.</w:t>
      </w:r>
    </w:p>
    <w:p w14:paraId="2C30C8E6" w14:textId="77777777" w:rsidR="00297BA1" w:rsidRDefault="00000000">
      <w:r>
        <w:rPr>
          <w:sz w:val="20"/>
        </w:rPr>
        <w:t xml:space="preserve">    - Validate JWT token.</w:t>
      </w:r>
    </w:p>
    <w:p w14:paraId="6697DF2B" w14:textId="77777777" w:rsidR="00297BA1" w:rsidRDefault="00000000">
      <w:r>
        <w:rPr>
          <w:sz w:val="20"/>
        </w:rPr>
        <w:t xml:space="preserve">    - Accept stock details (</w:t>
      </w:r>
      <w:proofErr w:type="spellStart"/>
      <w:r>
        <w:rPr>
          <w:sz w:val="20"/>
        </w:rPr>
        <w:t>productId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productName</w:t>
      </w:r>
      <w:proofErr w:type="spellEnd"/>
      <w:r>
        <w:rPr>
          <w:sz w:val="20"/>
        </w:rPr>
        <w:t xml:space="preserve">, quantity, </w:t>
      </w:r>
      <w:proofErr w:type="spellStart"/>
      <w:r>
        <w:rPr>
          <w:sz w:val="20"/>
        </w:rPr>
        <w:t>dateAdded</w:t>
      </w:r>
      <w:proofErr w:type="spellEnd"/>
      <w:r>
        <w:rPr>
          <w:sz w:val="20"/>
        </w:rPr>
        <w:t>).</w:t>
      </w:r>
    </w:p>
    <w:p w14:paraId="6B5956A0" w14:textId="77777777" w:rsidR="00297BA1" w:rsidRDefault="00000000">
      <w:r>
        <w:rPr>
          <w:sz w:val="20"/>
        </w:rPr>
        <w:t xml:space="preserve">    - Save and return stock details.</w:t>
      </w:r>
    </w:p>
    <w:p w14:paraId="5D5D2871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Testing:</w:t>
      </w:r>
    </w:p>
    <w:p w14:paraId="59E55BAE" w14:textId="77777777" w:rsidR="00297BA1" w:rsidRDefault="00000000">
      <w:r>
        <w:rPr>
          <w:sz w:val="20"/>
        </w:rPr>
        <w:t xml:space="preserve">    - Unit Tests: Validate input data, stock creation logic.</w:t>
      </w:r>
    </w:p>
    <w:p w14:paraId="4EFAF9E0" w14:textId="77777777" w:rsidR="00297BA1" w:rsidRDefault="00000000">
      <w:r>
        <w:rPr>
          <w:sz w:val="20"/>
        </w:rPr>
        <w:t xml:space="preserve">    - Integration Tests: Validate interaction with the stock database.</w:t>
      </w:r>
    </w:p>
    <w:p w14:paraId="0D50F426" w14:textId="77777777" w:rsidR="00297BA1" w:rsidRDefault="00000000">
      <w:r>
        <w:rPr>
          <w:sz w:val="20"/>
        </w:rPr>
        <w:t xml:space="preserve">    - End-to-End Tests: Verify the entire stock creation process.</w:t>
      </w:r>
    </w:p>
    <w:p w14:paraId="75B30D40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Code Coverage:</w:t>
      </w:r>
      <w:r>
        <w:rPr>
          <w:sz w:val="20"/>
        </w:rPr>
        <w:t xml:space="preserve"> Ensure 98% code coverage.</w:t>
      </w:r>
    </w:p>
    <w:p w14:paraId="711039F9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Best Practices:</w:t>
      </w:r>
      <w:r>
        <w:rPr>
          <w:sz w:val="20"/>
        </w:rPr>
        <w:t xml:space="preserve"> Ensure data consistency and integrity.</w:t>
      </w:r>
    </w:p>
    <w:p w14:paraId="168CEAB0" w14:textId="77777777" w:rsidR="00297BA1" w:rsidRDefault="00297BA1"/>
    <w:p w14:paraId="371424B3" w14:textId="77777777" w:rsidR="00297BA1" w:rsidRDefault="00000000">
      <w:r>
        <w:rPr>
          <w:sz w:val="20"/>
        </w:rPr>
        <w:t xml:space="preserve">3. </w:t>
      </w:r>
      <w:r>
        <w:rPr>
          <w:b/>
          <w:sz w:val="20"/>
        </w:rPr>
        <w:t>Retrieve Summary Data API</w:t>
      </w:r>
    </w:p>
    <w:p w14:paraId="1AD0BACD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Task:</w:t>
      </w:r>
      <w:r>
        <w:rPr>
          <w:sz w:val="20"/>
        </w:rPr>
        <w:t xml:space="preserve"> Develop an API to retrieve inventory summary data.</w:t>
      </w:r>
    </w:p>
    <w:p w14:paraId="549B00CB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Sub tasks:</w:t>
      </w:r>
    </w:p>
    <w:p w14:paraId="597A6009" w14:textId="77777777" w:rsidR="00297BA1" w:rsidRDefault="00000000">
      <w:r>
        <w:rPr>
          <w:sz w:val="20"/>
        </w:rPr>
        <w:t xml:space="preserve">    - Create an endpoint `/inventory/summary`.</w:t>
      </w:r>
    </w:p>
    <w:p w14:paraId="46C30F83" w14:textId="77777777" w:rsidR="00297BA1" w:rsidRDefault="00000000">
      <w:r>
        <w:rPr>
          <w:sz w:val="20"/>
        </w:rPr>
        <w:t xml:space="preserve">    - Handle GET requests.</w:t>
      </w:r>
    </w:p>
    <w:p w14:paraId="4436F10D" w14:textId="77777777" w:rsidR="00297BA1" w:rsidRDefault="00000000">
      <w:r>
        <w:rPr>
          <w:sz w:val="20"/>
        </w:rPr>
        <w:t xml:space="preserve">    - Validate JWT token.</w:t>
      </w:r>
    </w:p>
    <w:p w14:paraId="0ACA5F1C" w14:textId="77777777" w:rsidR="00297BA1" w:rsidRDefault="00000000">
      <w:r>
        <w:rPr>
          <w:sz w:val="20"/>
        </w:rPr>
        <w:t xml:space="preserve">    - Fetch and return summary data (</w:t>
      </w:r>
      <w:proofErr w:type="spellStart"/>
      <w:r>
        <w:rPr>
          <w:sz w:val="20"/>
        </w:rPr>
        <w:t>totalStock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lowStock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outOfStock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highDemandOrders</w:t>
      </w:r>
      <w:proofErr w:type="spellEnd"/>
      <w:r>
        <w:rPr>
          <w:sz w:val="20"/>
        </w:rPr>
        <w:t>).</w:t>
      </w:r>
    </w:p>
    <w:p w14:paraId="10AF716B" w14:textId="77777777" w:rsidR="00297BA1" w:rsidRDefault="00000000">
      <w:r>
        <w:rPr>
          <w:sz w:val="20"/>
        </w:rPr>
        <w:lastRenderedPageBreak/>
        <w:t xml:space="preserve">    - </w:t>
      </w:r>
      <w:r>
        <w:rPr>
          <w:b/>
          <w:sz w:val="20"/>
        </w:rPr>
        <w:t>Testing:</w:t>
      </w:r>
    </w:p>
    <w:p w14:paraId="359ECAD9" w14:textId="77777777" w:rsidR="00297BA1" w:rsidRDefault="00000000">
      <w:r>
        <w:rPr>
          <w:sz w:val="20"/>
        </w:rPr>
        <w:t xml:space="preserve">    - Unit Tests: Validate data fetching logic.</w:t>
      </w:r>
    </w:p>
    <w:p w14:paraId="27D8AA6B" w14:textId="77777777" w:rsidR="00297BA1" w:rsidRDefault="00000000">
      <w:r>
        <w:rPr>
          <w:sz w:val="20"/>
        </w:rPr>
        <w:t xml:space="preserve">    - Integration Tests: Validate interaction with the inventory database.</w:t>
      </w:r>
    </w:p>
    <w:p w14:paraId="3E0E9E91" w14:textId="77777777" w:rsidR="00297BA1" w:rsidRDefault="00000000">
      <w:r>
        <w:rPr>
          <w:sz w:val="20"/>
        </w:rPr>
        <w:t xml:space="preserve">    - End-to-End Tests: Verify the entire summary data retrieval process.</w:t>
      </w:r>
    </w:p>
    <w:p w14:paraId="51E5F665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Code Coverage:</w:t>
      </w:r>
      <w:r>
        <w:rPr>
          <w:sz w:val="20"/>
        </w:rPr>
        <w:t xml:space="preserve"> Ensure 98% code coverage.</w:t>
      </w:r>
    </w:p>
    <w:p w14:paraId="7E2A52BC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Best Practices:</w:t>
      </w:r>
      <w:r>
        <w:rPr>
          <w:sz w:val="20"/>
        </w:rPr>
        <w:t xml:space="preserve"> Optimize data retrieval for performance.</w:t>
      </w:r>
    </w:p>
    <w:p w14:paraId="38B4F287" w14:textId="77777777" w:rsidR="00297BA1" w:rsidRDefault="00297BA1"/>
    <w:p w14:paraId="10C90508" w14:textId="77777777" w:rsidR="00297BA1" w:rsidRDefault="00000000">
      <w:pPr>
        <w:pStyle w:val="Heading3"/>
      </w:pPr>
      <w:r>
        <w:rPr>
          <w:sz w:val="26"/>
        </w:rPr>
        <w:t>Module 4: Inventory and Order Management</w:t>
      </w:r>
    </w:p>
    <w:p w14:paraId="0AD2AB2C" w14:textId="77777777" w:rsidR="00297BA1" w:rsidRDefault="00000000">
      <w:r>
        <w:rPr>
          <w:sz w:val="20"/>
        </w:rPr>
        <w:t xml:space="preserve">1. </w:t>
      </w:r>
      <w:r>
        <w:rPr>
          <w:b/>
          <w:sz w:val="20"/>
        </w:rPr>
        <w:t>Inventory Orders API</w:t>
      </w:r>
    </w:p>
    <w:p w14:paraId="4EFD715A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Task:</w:t>
      </w:r>
      <w:r>
        <w:rPr>
          <w:sz w:val="20"/>
        </w:rPr>
        <w:t xml:space="preserve"> Develop an API to fetch daily inventory orders.</w:t>
      </w:r>
    </w:p>
    <w:p w14:paraId="6BF276A4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Sub tasks:</w:t>
      </w:r>
    </w:p>
    <w:p w14:paraId="4FBE4F76" w14:textId="77777777" w:rsidR="00297BA1" w:rsidRDefault="00000000">
      <w:r>
        <w:rPr>
          <w:sz w:val="20"/>
        </w:rPr>
        <w:t xml:space="preserve">    - Create an endpoint </w:t>
      </w:r>
      <w:proofErr w:type="gramStart"/>
      <w:r>
        <w:rPr>
          <w:sz w:val="20"/>
        </w:rPr>
        <w:t>`/inventory/orders</w:t>
      </w:r>
      <w:proofErr w:type="gramEnd"/>
      <w:r>
        <w:rPr>
          <w:sz w:val="20"/>
        </w:rPr>
        <w:t>`.</w:t>
      </w:r>
    </w:p>
    <w:p w14:paraId="52FB52A2" w14:textId="77777777" w:rsidR="00297BA1" w:rsidRDefault="00000000">
      <w:r>
        <w:rPr>
          <w:sz w:val="20"/>
        </w:rPr>
        <w:t xml:space="preserve">    - Handle GET requests with query parameter `view=daily`.</w:t>
      </w:r>
    </w:p>
    <w:p w14:paraId="0E9DF8DB" w14:textId="77777777" w:rsidR="00297BA1" w:rsidRDefault="00000000">
      <w:r>
        <w:rPr>
          <w:sz w:val="20"/>
        </w:rPr>
        <w:t xml:space="preserve">    - Validate JWT token.</w:t>
      </w:r>
    </w:p>
    <w:p w14:paraId="5D60A187" w14:textId="77777777" w:rsidR="00297BA1" w:rsidRDefault="00000000">
      <w:r>
        <w:rPr>
          <w:sz w:val="20"/>
        </w:rPr>
        <w:t xml:space="preserve">    - Fetch and return daily order data.</w:t>
      </w:r>
    </w:p>
    <w:p w14:paraId="5F21AC2E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Testing:</w:t>
      </w:r>
    </w:p>
    <w:p w14:paraId="29D74F62" w14:textId="77777777" w:rsidR="00297BA1" w:rsidRDefault="00000000">
      <w:r>
        <w:rPr>
          <w:sz w:val="20"/>
        </w:rPr>
        <w:t xml:space="preserve">    - Unit Tests: Validate query parameter parsing, data fetching logic.</w:t>
      </w:r>
    </w:p>
    <w:p w14:paraId="440D20F1" w14:textId="77777777" w:rsidR="00297BA1" w:rsidRDefault="00000000">
      <w:r>
        <w:rPr>
          <w:sz w:val="20"/>
        </w:rPr>
        <w:t xml:space="preserve">    - Integration Tests: Validate interaction with the orders database.</w:t>
      </w:r>
    </w:p>
    <w:p w14:paraId="46B59C2F" w14:textId="77777777" w:rsidR="00297BA1" w:rsidRDefault="00000000">
      <w:r>
        <w:rPr>
          <w:sz w:val="20"/>
        </w:rPr>
        <w:t xml:space="preserve">    - End-to-End Tests: Verify the entire daily order data fetching process.</w:t>
      </w:r>
    </w:p>
    <w:p w14:paraId="4035A0B9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Code Coverage:</w:t>
      </w:r>
      <w:r>
        <w:rPr>
          <w:sz w:val="20"/>
        </w:rPr>
        <w:t xml:space="preserve"> Ensure 98% code coverage.</w:t>
      </w:r>
    </w:p>
    <w:p w14:paraId="6463B764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Best Practices:</w:t>
      </w:r>
      <w:r>
        <w:rPr>
          <w:sz w:val="20"/>
        </w:rPr>
        <w:t xml:space="preserve"> Ensure efficient data retrieval and accurate representation.</w:t>
      </w:r>
    </w:p>
    <w:p w14:paraId="607F5D87" w14:textId="77777777" w:rsidR="00297BA1" w:rsidRDefault="00297BA1"/>
    <w:p w14:paraId="1133FAF5" w14:textId="77777777" w:rsidR="00297BA1" w:rsidRDefault="00000000">
      <w:r>
        <w:rPr>
          <w:sz w:val="20"/>
        </w:rPr>
        <w:t xml:space="preserve">2. </w:t>
      </w:r>
      <w:r>
        <w:rPr>
          <w:b/>
          <w:sz w:val="20"/>
        </w:rPr>
        <w:t>Newly Added Stock Information API</w:t>
      </w:r>
    </w:p>
    <w:p w14:paraId="122F4699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Task:</w:t>
      </w:r>
      <w:r>
        <w:rPr>
          <w:sz w:val="20"/>
        </w:rPr>
        <w:t xml:space="preserve"> Develop an API to fetch newly added stock information.</w:t>
      </w:r>
    </w:p>
    <w:p w14:paraId="3AB41AE6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Sub tasks:</w:t>
      </w:r>
    </w:p>
    <w:p w14:paraId="2A78AFB0" w14:textId="77777777" w:rsidR="00297BA1" w:rsidRDefault="00000000">
      <w:r>
        <w:rPr>
          <w:sz w:val="20"/>
        </w:rPr>
        <w:t xml:space="preserve">    - Create an endpoint `/inventory/</w:t>
      </w:r>
      <w:proofErr w:type="spellStart"/>
      <w:r>
        <w:rPr>
          <w:sz w:val="20"/>
        </w:rPr>
        <w:t>newStock</w:t>
      </w:r>
      <w:proofErr w:type="spellEnd"/>
      <w:r>
        <w:rPr>
          <w:sz w:val="20"/>
        </w:rPr>
        <w:t>`.</w:t>
      </w:r>
    </w:p>
    <w:p w14:paraId="72F8CD60" w14:textId="77777777" w:rsidR="00297BA1" w:rsidRDefault="00000000">
      <w:r>
        <w:rPr>
          <w:sz w:val="20"/>
        </w:rPr>
        <w:t xml:space="preserve">    - Handle GET requests.</w:t>
      </w:r>
    </w:p>
    <w:p w14:paraId="4DEBBEEE" w14:textId="77777777" w:rsidR="00297BA1" w:rsidRDefault="00000000">
      <w:r>
        <w:rPr>
          <w:sz w:val="20"/>
        </w:rPr>
        <w:lastRenderedPageBreak/>
        <w:t xml:space="preserve">    - Validate JWT token.</w:t>
      </w:r>
    </w:p>
    <w:p w14:paraId="68088F3E" w14:textId="77777777" w:rsidR="00297BA1" w:rsidRDefault="00000000">
      <w:r>
        <w:rPr>
          <w:sz w:val="20"/>
        </w:rPr>
        <w:t xml:space="preserve">    - Fetch and return new stock details.</w:t>
      </w:r>
    </w:p>
    <w:p w14:paraId="2B6C351C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Testing:</w:t>
      </w:r>
    </w:p>
    <w:p w14:paraId="713E491D" w14:textId="77777777" w:rsidR="00297BA1" w:rsidRDefault="00000000">
      <w:r>
        <w:rPr>
          <w:sz w:val="20"/>
        </w:rPr>
        <w:t xml:space="preserve">    - Unit Tests: Validate data fetching logic.</w:t>
      </w:r>
    </w:p>
    <w:p w14:paraId="7D87C47C" w14:textId="77777777" w:rsidR="00297BA1" w:rsidRDefault="00000000">
      <w:r>
        <w:rPr>
          <w:sz w:val="20"/>
        </w:rPr>
        <w:t xml:space="preserve">    - Integration Tests: Validate interaction with the stock database.</w:t>
      </w:r>
    </w:p>
    <w:p w14:paraId="5C89B8EA" w14:textId="77777777" w:rsidR="00297BA1" w:rsidRDefault="00000000">
      <w:r>
        <w:rPr>
          <w:sz w:val="20"/>
        </w:rPr>
        <w:t xml:space="preserve">    - End-to-End Tests: Verify the entire new stock data fetching process.</w:t>
      </w:r>
    </w:p>
    <w:p w14:paraId="2A87CA31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Code Coverage:</w:t>
      </w:r>
      <w:r>
        <w:rPr>
          <w:sz w:val="20"/>
        </w:rPr>
        <w:t xml:space="preserve"> Ensure 98% code coverage.</w:t>
      </w:r>
    </w:p>
    <w:p w14:paraId="4922478A" w14:textId="41CB06C3" w:rsidR="00297BA1" w:rsidRDefault="00297BA1">
      <w:pPr>
        <w:rPr>
          <w:sz w:val="20"/>
          <w:szCs w:val="20"/>
        </w:rPr>
      </w:pPr>
      <w:r w:rsidRPr="76D77A1A">
        <w:rPr>
          <w:sz w:val="20"/>
          <w:szCs w:val="20"/>
        </w:rPr>
        <w:t xml:space="preserve">    - </w:t>
      </w:r>
      <w:r w:rsidRPr="76D77A1A">
        <w:rPr>
          <w:b/>
          <w:bCs/>
          <w:sz w:val="20"/>
          <w:szCs w:val="20"/>
        </w:rPr>
        <w:t>Best Practices:</w:t>
      </w:r>
      <w:r w:rsidRPr="76D77A1A">
        <w:rPr>
          <w:sz w:val="20"/>
          <w:szCs w:val="20"/>
        </w:rPr>
        <w:t xml:space="preserve"> Ensure data consistency and integrity.</w:t>
      </w:r>
    </w:p>
    <w:p w14:paraId="4DA69739" w14:textId="77777777" w:rsidR="00295B82" w:rsidRDefault="00295B82"/>
    <w:p w14:paraId="431F45B6" w14:textId="77777777" w:rsidR="00297BA1" w:rsidRDefault="00000000">
      <w:pPr>
        <w:pStyle w:val="Heading3"/>
      </w:pPr>
      <w:r>
        <w:rPr>
          <w:sz w:val="26"/>
        </w:rPr>
        <w:t>Module 5: Food Safety Blogs and Articles</w:t>
      </w:r>
    </w:p>
    <w:p w14:paraId="21C22306" w14:textId="77777777" w:rsidR="00297BA1" w:rsidRDefault="00000000">
      <w:r>
        <w:rPr>
          <w:sz w:val="20"/>
        </w:rPr>
        <w:t xml:space="preserve">1. </w:t>
      </w:r>
      <w:r>
        <w:rPr>
          <w:b/>
          <w:sz w:val="20"/>
        </w:rPr>
        <w:t>Food Blog Section API</w:t>
      </w:r>
    </w:p>
    <w:p w14:paraId="2FC650BB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Task:</w:t>
      </w:r>
      <w:r>
        <w:rPr>
          <w:sz w:val="20"/>
        </w:rPr>
        <w:t xml:space="preserve"> Develop an API to fetch the food blog section.</w:t>
      </w:r>
    </w:p>
    <w:p w14:paraId="6613EE92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Sub tasks:</w:t>
      </w:r>
    </w:p>
    <w:p w14:paraId="25B452AC" w14:textId="77777777" w:rsidR="00297BA1" w:rsidRDefault="00000000">
      <w:r>
        <w:rPr>
          <w:sz w:val="20"/>
        </w:rPr>
        <w:t xml:space="preserve">    - Create an endpoint </w:t>
      </w:r>
      <w:proofErr w:type="gramStart"/>
      <w:r>
        <w:rPr>
          <w:sz w:val="20"/>
        </w:rPr>
        <w:t>`/blogs</w:t>
      </w:r>
      <w:proofErr w:type="gramEnd"/>
      <w:r>
        <w:rPr>
          <w:sz w:val="20"/>
        </w:rPr>
        <w:t>`.</w:t>
      </w:r>
    </w:p>
    <w:p w14:paraId="11D45F16" w14:textId="77777777" w:rsidR="00297BA1" w:rsidRDefault="00000000">
      <w:r>
        <w:rPr>
          <w:sz w:val="20"/>
        </w:rPr>
        <w:t xml:space="preserve">    - Handle GET requests.</w:t>
      </w:r>
    </w:p>
    <w:p w14:paraId="1B50973A" w14:textId="77777777" w:rsidR="00297BA1" w:rsidRDefault="00000000">
      <w:r>
        <w:rPr>
          <w:sz w:val="20"/>
        </w:rPr>
        <w:t xml:space="preserve">    - Validate JWT token.</w:t>
      </w:r>
    </w:p>
    <w:p w14:paraId="7DC64370" w14:textId="77777777" w:rsidR="00297BA1" w:rsidRDefault="00000000">
      <w:r>
        <w:rPr>
          <w:sz w:val="20"/>
        </w:rPr>
        <w:t xml:space="preserve">    - Fetch and return blog data (id, image, title, description, date).</w:t>
      </w:r>
    </w:p>
    <w:p w14:paraId="3A1628CF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Testing:</w:t>
      </w:r>
    </w:p>
    <w:p w14:paraId="7F28501B" w14:textId="77777777" w:rsidR="00297BA1" w:rsidRDefault="00000000">
      <w:r>
        <w:rPr>
          <w:sz w:val="20"/>
        </w:rPr>
        <w:t xml:space="preserve">    - Unit Tests: Validate data fetching logic.</w:t>
      </w:r>
    </w:p>
    <w:p w14:paraId="489623E1" w14:textId="77777777" w:rsidR="00297BA1" w:rsidRDefault="00000000">
      <w:r>
        <w:rPr>
          <w:sz w:val="20"/>
        </w:rPr>
        <w:t xml:space="preserve">    - Integration Tests: Validate interaction with the blogs database.</w:t>
      </w:r>
    </w:p>
    <w:p w14:paraId="42EB432F" w14:textId="77777777" w:rsidR="00297BA1" w:rsidRDefault="00000000">
      <w:r>
        <w:rPr>
          <w:sz w:val="20"/>
        </w:rPr>
        <w:t xml:space="preserve">    - End-to-End Tests: Verify the entire blog data fetching process.</w:t>
      </w:r>
    </w:p>
    <w:p w14:paraId="567D30BF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Code Coverage:</w:t>
      </w:r>
      <w:r>
        <w:rPr>
          <w:sz w:val="20"/>
        </w:rPr>
        <w:t xml:space="preserve"> Ensure 98% code coverage.</w:t>
      </w:r>
    </w:p>
    <w:p w14:paraId="1BC404F4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Best Practices:</w:t>
      </w:r>
      <w:r>
        <w:rPr>
          <w:sz w:val="20"/>
        </w:rPr>
        <w:t xml:space="preserve"> Ensure accurate data representation and secure handling.</w:t>
      </w:r>
    </w:p>
    <w:p w14:paraId="49FEB7E4" w14:textId="77777777" w:rsidR="00297BA1" w:rsidRDefault="00297BA1"/>
    <w:p w14:paraId="4BE188F5" w14:textId="77777777" w:rsidR="00297BA1" w:rsidRDefault="00000000">
      <w:r>
        <w:rPr>
          <w:sz w:val="20"/>
        </w:rPr>
        <w:t xml:space="preserve">2. </w:t>
      </w:r>
      <w:r>
        <w:rPr>
          <w:b/>
          <w:sz w:val="20"/>
        </w:rPr>
        <w:t>Yearly View of Articles</w:t>
      </w:r>
    </w:p>
    <w:p w14:paraId="265004C2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Task:</w:t>
      </w:r>
      <w:r>
        <w:rPr>
          <w:sz w:val="20"/>
        </w:rPr>
        <w:t xml:space="preserve"> Organize and display articles by year.</w:t>
      </w:r>
    </w:p>
    <w:p w14:paraId="66D35393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Sub tasks:</w:t>
      </w:r>
    </w:p>
    <w:p w14:paraId="543A2B15" w14:textId="77777777" w:rsidR="00297BA1" w:rsidRDefault="00000000">
      <w:r>
        <w:rPr>
          <w:sz w:val="20"/>
        </w:rPr>
        <w:lastRenderedPageBreak/>
        <w:t xml:space="preserve">    - Design the layout for yearly view.</w:t>
      </w:r>
    </w:p>
    <w:p w14:paraId="5693A80F" w14:textId="77777777" w:rsidR="00297BA1" w:rsidRDefault="00000000">
      <w:r>
        <w:rPr>
          <w:sz w:val="20"/>
        </w:rPr>
        <w:t xml:space="preserve">    - Fetch and categorize articles by year.</w:t>
      </w:r>
    </w:p>
    <w:p w14:paraId="79A322B5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Testing:</w:t>
      </w:r>
    </w:p>
    <w:p w14:paraId="0277831A" w14:textId="77777777" w:rsidR="00297BA1" w:rsidRDefault="00000000">
      <w:r>
        <w:rPr>
          <w:sz w:val="20"/>
        </w:rPr>
        <w:t xml:space="preserve">    - Unit Tests: Validate data categorization logic.</w:t>
      </w:r>
    </w:p>
    <w:p w14:paraId="3DED2DF9" w14:textId="77777777" w:rsidR="00297BA1" w:rsidRDefault="00000000">
      <w:r>
        <w:rPr>
          <w:sz w:val="20"/>
        </w:rPr>
        <w:t xml:space="preserve">    - Integration Tests: Validate interaction with the articles database.</w:t>
      </w:r>
    </w:p>
    <w:p w14:paraId="4F0985C5" w14:textId="77777777" w:rsidR="00297BA1" w:rsidRDefault="00000000">
      <w:r>
        <w:rPr>
          <w:sz w:val="20"/>
        </w:rPr>
        <w:t xml:space="preserve">    - End-to-End Tests: Verify the entire yearly view rendering process.</w:t>
      </w:r>
    </w:p>
    <w:p w14:paraId="3B5DBF04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Code Coverage:</w:t>
      </w:r>
      <w:r>
        <w:rPr>
          <w:sz w:val="20"/>
        </w:rPr>
        <w:t xml:space="preserve"> Ensure 98% code coverage.</w:t>
      </w:r>
    </w:p>
    <w:p w14:paraId="42DB7F36" w14:textId="39DFC092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Best Practices:</w:t>
      </w:r>
      <w:r>
        <w:rPr>
          <w:sz w:val="20"/>
        </w:rPr>
        <w:t xml:space="preserve"> Follow responsive design principles.</w:t>
      </w:r>
    </w:p>
    <w:p w14:paraId="0F7937E0" w14:textId="589F9FB7" w:rsidR="76D77A1A" w:rsidRDefault="76D77A1A"/>
    <w:p w14:paraId="79AC052B" w14:textId="77777777" w:rsidR="00297BA1" w:rsidRDefault="00000000">
      <w:r>
        <w:rPr>
          <w:sz w:val="20"/>
        </w:rPr>
        <w:t xml:space="preserve">3. </w:t>
      </w:r>
      <w:r>
        <w:rPr>
          <w:b/>
          <w:sz w:val="20"/>
        </w:rPr>
        <w:t>Detailed View of Articles</w:t>
      </w:r>
    </w:p>
    <w:p w14:paraId="574F388F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Task:</w:t>
      </w:r>
      <w:r>
        <w:rPr>
          <w:sz w:val="20"/>
        </w:rPr>
        <w:t xml:space="preserve"> Provide a detailed view for each article.</w:t>
      </w:r>
    </w:p>
    <w:p w14:paraId="15399C0B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Sub tasks:</w:t>
      </w:r>
    </w:p>
    <w:p w14:paraId="5E242085" w14:textId="77777777" w:rsidR="00297BA1" w:rsidRDefault="00000000">
      <w:r>
        <w:rPr>
          <w:sz w:val="20"/>
        </w:rPr>
        <w:t xml:space="preserve">    - Design the layout for detailed view.</w:t>
      </w:r>
    </w:p>
    <w:p w14:paraId="2B0075F2" w14:textId="77777777" w:rsidR="00297BA1" w:rsidRDefault="00000000">
      <w:r>
        <w:rPr>
          <w:sz w:val="20"/>
        </w:rPr>
        <w:t xml:space="preserve">    - Fetch and display detailed information for each article.</w:t>
      </w:r>
    </w:p>
    <w:p w14:paraId="4BB98068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Testing:</w:t>
      </w:r>
    </w:p>
    <w:p w14:paraId="267FF82A" w14:textId="77777777" w:rsidR="00297BA1" w:rsidRDefault="00000000">
      <w:r>
        <w:rPr>
          <w:sz w:val="20"/>
        </w:rPr>
        <w:t xml:space="preserve">    - Unit Tests: Validate data fetching logic.</w:t>
      </w:r>
    </w:p>
    <w:p w14:paraId="166029B1" w14:textId="77777777" w:rsidR="00297BA1" w:rsidRDefault="00000000">
      <w:r>
        <w:rPr>
          <w:sz w:val="20"/>
        </w:rPr>
        <w:t xml:space="preserve">    - Integration Tests: Validate interaction with the articles database.</w:t>
      </w:r>
    </w:p>
    <w:p w14:paraId="022C3B41" w14:textId="77777777" w:rsidR="00297BA1" w:rsidRDefault="00000000">
      <w:r>
        <w:rPr>
          <w:sz w:val="20"/>
        </w:rPr>
        <w:t xml:space="preserve">    - End-to-End Tests: Verify the entire detailed view rendering process.</w:t>
      </w:r>
    </w:p>
    <w:p w14:paraId="75E9D8D1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Code Coverage:</w:t>
      </w:r>
      <w:r>
        <w:rPr>
          <w:sz w:val="20"/>
        </w:rPr>
        <w:t xml:space="preserve"> Ensure 98% code coverage.</w:t>
      </w:r>
    </w:p>
    <w:p w14:paraId="272FD093" w14:textId="77777777" w:rsidR="00297BA1" w:rsidRDefault="00000000">
      <w:r>
        <w:rPr>
          <w:sz w:val="20"/>
        </w:rPr>
        <w:t xml:space="preserve">    - </w:t>
      </w:r>
      <w:r>
        <w:rPr>
          <w:b/>
          <w:sz w:val="20"/>
        </w:rPr>
        <w:t>Best Practices:</w:t>
      </w:r>
      <w:r>
        <w:rPr>
          <w:sz w:val="20"/>
        </w:rPr>
        <w:t xml:space="preserve"> Ensure accurate data representation and secure handling.</w:t>
      </w:r>
    </w:p>
    <w:p w14:paraId="6F4CE41D" w14:textId="77777777" w:rsidR="00297BA1" w:rsidRDefault="00297BA1"/>
    <w:p w14:paraId="73D8229F" w14:textId="1B36ED57" w:rsidR="00297BA1" w:rsidRDefault="00297BA1"/>
    <w:sectPr w:rsidR="00297B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9016DA" w14:textId="77777777" w:rsidR="009764FA" w:rsidRDefault="009764FA">
      <w:pPr>
        <w:spacing w:after="0" w:line="240" w:lineRule="auto"/>
      </w:pPr>
      <w:r>
        <w:separator/>
      </w:r>
    </w:p>
  </w:endnote>
  <w:endnote w:type="continuationSeparator" w:id="0">
    <w:p w14:paraId="71954EDF" w14:textId="77777777" w:rsidR="009764FA" w:rsidRDefault="0097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E5B372" w14:textId="77777777" w:rsidR="009764FA" w:rsidRDefault="009764FA">
      <w:pPr>
        <w:spacing w:after="0" w:line="240" w:lineRule="auto"/>
      </w:pPr>
      <w:r>
        <w:separator/>
      </w:r>
    </w:p>
  </w:footnote>
  <w:footnote w:type="continuationSeparator" w:id="0">
    <w:p w14:paraId="379E1391" w14:textId="77777777" w:rsidR="009764FA" w:rsidRDefault="00976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7367184">
    <w:abstractNumId w:val="8"/>
  </w:num>
  <w:num w:numId="2" w16cid:durableId="724452728">
    <w:abstractNumId w:val="6"/>
  </w:num>
  <w:num w:numId="3" w16cid:durableId="1632587425">
    <w:abstractNumId w:val="5"/>
  </w:num>
  <w:num w:numId="4" w16cid:durableId="192766352">
    <w:abstractNumId w:val="4"/>
  </w:num>
  <w:num w:numId="5" w16cid:durableId="467819135">
    <w:abstractNumId w:val="7"/>
  </w:num>
  <w:num w:numId="6" w16cid:durableId="1199127949">
    <w:abstractNumId w:val="3"/>
  </w:num>
  <w:num w:numId="7" w16cid:durableId="1162702964">
    <w:abstractNumId w:val="2"/>
  </w:num>
  <w:num w:numId="8" w16cid:durableId="1692220045">
    <w:abstractNumId w:val="1"/>
  </w:num>
  <w:num w:numId="9" w16cid:durableId="1044721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CB2"/>
    <w:rsid w:val="00034616"/>
    <w:rsid w:val="0006063C"/>
    <w:rsid w:val="000B027E"/>
    <w:rsid w:val="0015074B"/>
    <w:rsid w:val="00295B82"/>
    <w:rsid w:val="0029639D"/>
    <w:rsid w:val="00297BA1"/>
    <w:rsid w:val="00326F90"/>
    <w:rsid w:val="009071F4"/>
    <w:rsid w:val="009764FA"/>
    <w:rsid w:val="00AA1D8D"/>
    <w:rsid w:val="00AD5891"/>
    <w:rsid w:val="00B47730"/>
    <w:rsid w:val="00B507F9"/>
    <w:rsid w:val="00CB0664"/>
    <w:rsid w:val="00FC693F"/>
    <w:rsid w:val="2321144B"/>
    <w:rsid w:val="2A410394"/>
    <w:rsid w:val="42093EC8"/>
    <w:rsid w:val="4E7DE445"/>
    <w:rsid w:val="76D77A1A"/>
    <w:rsid w:val="76D8D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AE6353"/>
  <w14:defaultImageDpi w14:val="300"/>
  <w15:docId w15:val="{1DED9476-6F82-5B4B-BB7D-DABC7B86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ptos" w:hAnsi="Aptos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A8AC5F66C27448B86790A780760D48" ma:contentTypeVersion="3" ma:contentTypeDescription="Create a new document." ma:contentTypeScope="" ma:versionID="28df16018183ccadb2d6bf85f8484267">
  <xsd:schema xmlns:xsd="http://www.w3.org/2001/XMLSchema" xmlns:xs="http://www.w3.org/2001/XMLSchema" xmlns:p="http://schemas.microsoft.com/office/2006/metadata/properties" xmlns:ns2="cab1f792-3ad2-46ef-9068-0c8e571e236a" targetNamespace="http://schemas.microsoft.com/office/2006/metadata/properties" ma:root="true" ma:fieldsID="6312d6809d423c3e41b73474c900acb9" ns2:_="">
    <xsd:import namespace="cab1f792-3ad2-46ef-9068-0c8e571e23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b1f792-3ad2-46ef-9068-0c8e571e2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72805E-0D44-47AF-805E-CA65D7AB16C8}"/>
</file>

<file path=customXml/itemProps3.xml><?xml version="1.0" encoding="utf-8"?>
<ds:datastoreItem xmlns:ds="http://schemas.openxmlformats.org/officeDocument/2006/customXml" ds:itemID="{AC40877A-A390-4AB0-89BB-4748F7EE223D}"/>
</file>

<file path=customXml/itemProps4.xml><?xml version="1.0" encoding="utf-8"?>
<ds:datastoreItem xmlns:ds="http://schemas.openxmlformats.org/officeDocument/2006/customXml" ds:itemID="{4B448E2C-6D7E-4457-9A8B-6A3CE370714B}"/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1309</Words>
  <Characters>7462</Characters>
  <Application>Microsoft Office Word</Application>
  <DocSecurity>0</DocSecurity>
  <Lines>62</Lines>
  <Paragraphs>17</Paragraphs>
  <ScaleCrop>false</ScaleCrop>
  <Manager/>
  <Company/>
  <LinksUpToDate>false</LinksUpToDate>
  <CharactersWithSpaces>8754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Aditya, Abhinav</cp:lastModifiedBy>
  <cp:revision>5</cp:revision>
  <dcterms:created xsi:type="dcterms:W3CDTF">2013-12-23T23:15:00Z</dcterms:created>
  <dcterms:modified xsi:type="dcterms:W3CDTF">2025-03-26T07:46:00Z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0x0101003CA8AC5F66C27448B86790A780760D48</vt:lpwstr>
  </property>
</Properties>
</file>